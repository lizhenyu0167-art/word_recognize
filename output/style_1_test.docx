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_1"/>
      </w:pPr>
      <w:r>
        <w:t>这是使用style_1样式的测试段落 - This is a test paragraph using style_1 style</w:t>
      </w:r>
    </w:p>
    <w:p>
      <w:pPr>
        <w:pStyle w:val="style_1"/>
      </w:pPr>
      <w:r>
        <w:t>English text: Hello World! 中文文本：你好世界！</w:t>
      </w:r>
    </w:p>
    <w:p>
      <w:pPr>
        <w:pStyle w:val="style_1"/>
      </w:pPr>
      <w:r>
        <w:t>Mixed content: ABC 中文 123 English 测试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_1">
    <w:name w:val="style_1"/>
    <w:pPr>
      <w:ind w:firstLine="1446"/>
    </w:pPr>
    <w:rPr>
      <w:b/>
      <w:sz w:val="7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